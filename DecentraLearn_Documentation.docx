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DecentraLearn Documentation</w:t>
      </w:r>
    </w:p>
    <w:p>
      <w:pPr>
        <w:jc w:val="center"/>
      </w:pPr>
      <w:r>
        <w:t>Comprehensive Guide to DecentraLearn Framework</w:t>
      </w:r>
    </w:p>
    <w:p>
      <w:pPr>
        <w:pStyle w:val="Heading1"/>
      </w:pPr>
      <w:r>
        <w:t>Table of Contents</w:t>
      </w:r>
    </w:p>
    <w:p>
      <w:r>
        <w:t>1. Development Setup Guide</w:t>
      </w:r>
    </w:p>
    <w:p>
      <w:r>
        <w:t>2. Code Style Guide</w:t>
      </w:r>
    </w:p>
    <w:p>
      <w:r>
        <w:t>3. Testing Guide</w:t>
      </w:r>
    </w:p>
    <w:p>
      <w:r>
        <w:t>4. API Documentation</w:t>
      </w:r>
    </w:p>
    <w:p>
      <w:r>
        <w:t>5. Architecture Documentation</w:t>
      </w:r>
    </w:p>
    <w:p>
      <w:r>
        <w:t>6. Tutorials</w:t>
      </w:r>
    </w:p>
    <w:p>
      <w:r>
        <w:t>7. Examples</w:t>
      </w:r>
    </w:p>
    <w:p>
      <w:r>
        <w:br w:type="page"/>
      </w:r>
    </w:p>
    <w:p>
      <w:pPr>
        <w:pStyle w:val="Heading1"/>
        <w:jc w:val="center"/>
      </w:pPr>
      <w:r>
        <w:t>Development Setup Guide</w:t>
      </w:r>
    </w:p>
    <w:p>
      <w:r>
        <w:t># Development Setup Guide</w:t>
        <w:br/>
        <w:br/>
        <w:t>This guide provides detailed instructions for setting up the DecentraLearn development environment.</w:t>
        <w:br/>
        <w:br/>
        <w:t>## Prerequisites</w:t>
        <w:br/>
        <w:br/>
        <w:t>### System Requirements</w:t>
        <w:br/>
        <w:br/>
        <w:t>1. **Operating System**</w:t>
        <w:br/>
        <w:t xml:space="preserve">   - Linux (recommended)</w:t>
        <w:br/>
        <w:t xml:space="preserve">   - macOS</w:t>
        <w:br/>
        <w:t xml:space="preserve">   - Windows (with WSL2)</w:t>
        <w:br/>
        <w:br/>
        <w:t>2. **Software**</w:t>
        <w:br/>
        <w:t xml:space="preserve">   - Python 3.8 or higher</w:t>
        <w:br/>
        <w:t xml:space="preserve">   - Git</w:t>
        <w:br/>
        <w:t xml:space="preserve">   - Virtual environment tool (venv or conda)</w:t>
        <w:br/>
        <w:t xml:space="preserve">   - Ethereum node (Ganache or local node)</w:t>
        <w:br/>
        <w:t xml:space="preserve">   - Docker (optional)</w:t>
        <w:br/>
        <w:br/>
        <w:t>3. **Hardware**</w:t>
        <w:br/>
        <w:t xml:space="preserve">   - 8GB RAM minimum</w:t>
        <w:br/>
        <w:t xml:space="preserve">   - 20GB free disk space</w:t>
        <w:br/>
        <w:t xml:space="preserve">   - GPU (optional, for model training)</w:t>
        <w:br/>
        <w:br/>
        <w:t>## Installation Steps</w:t>
        <w:br/>
        <w:br/>
        <w:t>### 1. Clone Repository</w:t>
        <w:br/>
        <w:br/>
        <w:t>```bash</w:t>
        <w:br/>
        <w:t>git clone https://github.com/yourusername/decentralearn.git</w:t>
        <w:br/>
        <w:t>cd decentralearn</w:t>
        <w:br/>
        <w:t>```</w:t>
        <w:br/>
        <w:br/>
        <w:t>### 2. Create Virtual Environment</w:t>
        <w:br/>
        <w:br/>
        <w:t>```bash</w:t>
        <w:br/>
        <w:t># Using venv</w:t>
        <w:br/>
        <w:t>python -m venv venv</w:t>
        <w:br/>
        <w:t>source venv/bin/activate  # Linux/macOS</w:t>
        <w:br/>
        <w:t>.\venv\Scripts\activate   # Windows</w:t>
        <w:br/>
        <w:br/>
        <w:t># Using conda</w:t>
        <w:br/>
        <w:t>conda create -n decentralearn python=3.8</w:t>
        <w:br/>
        <w:t>conda activate decentralearn</w:t>
        <w:br/>
        <w:t>```</w:t>
        <w:br/>
        <w:br/>
        <w:t>### 3. Install Dependencies</w:t>
        <w:br/>
        <w:br/>
        <w:t>```bash</w:t>
        <w:br/>
        <w:t># Install development dependencies</w:t>
        <w:br/>
        <w:t>pip install -e ".[dev]"</w:t>
        <w:br/>
        <w:br/>
        <w:t># Install testing dependencies</w:t>
        <w:br/>
        <w:t>pip install -e ".[test]"</w:t>
        <w:br/>
        <w:br/>
        <w:t># Install documentation dependencies</w:t>
        <w:br/>
        <w:t>pip install -e ".[docs]"</w:t>
        <w:br/>
        <w:t>```</w:t>
        <w:br/>
        <w:br/>
        <w:t>### 4. Configure Development Tools</w:t>
        <w:br/>
        <w:br/>
        <w:t>1. **Pre-commit Hooks**</w:t>
        <w:br/>
        <w:t xml:space="preserve">   ```bash</w:t>
        <w:br/>
        <w:t xml:space="preserve">   pre-commit install</w:t>
        <w:br/>
        <w:t xml:space="preserve">   ```</w:t>
        <w:br/>
        <w:br/>
        <w:t>2. **IDE Configuration**</w:t>
        <w:br/>
        <w:t xml:space="preserve">   - VS Code: Install Python extension</w:t>
        <w:br/>
        <w:t xml:space="preserve">   - PyCharm: Configure Python interpreter</w:t>
        <w:br/>
        <w:t xml:space="preserve">   - Set up linting and formatting</w:t>
        <w:br/>
        <w:br/>
        <w:t>### 5. Setup Blockchain Environment</w:t>
        <w:br/>
        <w:br/>
        <w:t>1. **Local Development**</w:t>
        <w:br/>
        <w:t xml:space="preserve">   ```bash</w:t>
        <w:br/>
        <w:t xml:space="preserve">   # Start Ganache</w:t>
        <w:br/>
        <w:t xml:space="preserve">   ganache-cli</w:t>
        <w:br/>
        <w:br/>
        <w:t xml:space="preserve">   # Deploy contracts</w:t>
        <w:br/>
        <w:t xml:space="preserve">   python scripts/deploy_contracts.py</w:t>
        <w:br/>
        <w:t xml:space="preserve">   ```</w:t>
        <w:br/>
        <w:br/>
        <w:t>2. **Test Network**</w:t>
        <w:br/>
        <w:t xml:space="preserve">   ```bash</w:t>
        <w:br/>
        <w:t xml:space="preserve">   # Configure test network</w:t>
        <w:br/>
        <w:t xml:space="preserve">   export WEB3_PROVIDER_URI="https://ropsten.infura.io/v3/YOUR-PROJECT-ID"</w:t>
        <w:br/>
        <w:t xml:space="preserve">   ```</w:t>
        <w:br/>
        <w:br/>
        <w:t>## Development Tools</w:t>
        <w:br/>
        <w:br/>
        <w:t>### Code Quality Tools</w:t>
        <w:br/>
        <w:br/>
        <w:t>1. **Black (Code Formatter)**</w:t>
        <w:br/>
        <w:t xml:space="preserve">   ```bash</w:t>
        <w:br/>
        <w:t xml:space="preserve">   # Format code</w:t>
        <w:br/>
        <w:t xml:space="preserve">   black decentralearn tests</w:t>
        <w:br/>
        <w:br/>
        <w:t xml:space="preserve">   # Check formatting</w:t>
        <w:br/>
        <w:t xml:space="preserve">   black --check decentralearn tests</w:t>
        <w:br/>
        <w:t xml:space="preserve">   ```</w:t>
        <w:br/>
        <w:br/>
        <w:t>2. **Pylint (Linter)**</w:t>
        <w:br/>
        <w:t xml:space="preserve">   ```bash</w:t>
        <w:br/>
        <w:t xml:space="preserve">   # Run linter</w:t>
        <w:br/>
        <w:t xml:space="preserve">   pylint decentralearn tests</w:t>
        <w:br/>
        <w:br/>
        <w:t xml:space="preserve">   # Generate report</w:t>
        <w:br/>
        <w:t xml:space="preserve">   pylint --output-format=html decentralearn &gt; pylint.html</w:t>
        <w:br/>
        <w:t xml:space="preserve">   ```</w:t>
        <w:br/>
        <w:br/>
        <w:t>3. **Mypy (Type Checker)**</w:t>
        <w:br/>
        <w:t xml:space="preserve">   ```bash</w:t>
        <w:br/>
        <w:t xml:space="preserve">   # Check types</w:t>
        <w:br/>
        <w:t xml:space="preserve">   mypy decentralearn tests</w:t>
        <w:br/>
        <w:br/>
        <w:t xml:space="preserve">   # Generate report</w:t>
        <w:br/>
        <w:t xml:space="preserve">   mypy --html-report mypy-report decentralearn</w:t>
        <w:br/>
        <w:t xml:space="preserve">   ```</w:t>
        <w:br/>
        <w:br/>
        <w:t>### Documentation Tools</w:t>
        <w:br/>
        <w:br/>
        <w:t>1. **Sphinx**</w:t>
        <w:br/>
        <w:t xml:space="preserve">   ```bash</w:t>
        <w:br/>
        <w:t xml:space="preserve">   # Build documentation</w:t>
        <w:br/>
        <w:t xml:space="preserve">   cd docs</w:t>
        <w:br/>
        <w:t xml:space="preserve">   make html</w:t>
        <w:br/>
        <w:br/>
        <w:t xml:space="preserve">   # Serve documentation</w:t>
        <w:br/>
        <w:t xml:space="preserve">   python -m http.server -d _build/html</w:t>
        <w:br/>
        <w:t xml:space="preserve">   ```</w:t>
        <w:br/>
        <w:br/>
        <w:t>2. **Docstring Checker**</w:t>
        <w:br/>
        <w:t xml:space="preserve">   ```bash</w:t>
        <w:br/>
        <w:t xml:space="preserve">   # Check docstrings</w:t>
        <w:br/>
        <w:t xml:space="preserve">   pydocstyle decentralearn tests</w:t>
        <w:br/>
        <w:t xml:space="preserve">   ```</w:t>
        <w:br/>
        <w:br/>
        <w:t>### Testing Tools</w:t>
        <w:br/>
        <w:br/>
        <w:t>1. **pytest**</w:t>
        <w:br/>
        <w:t xml:space="preserve">   ```bash</w:t>
        <w:br/>
        <w:t xml:space="preserve">   # Run tests</w:t>
        <w:br/>
        <w:t xml:space="preserve">   pytest</w:t>
        <w:br/>
        <w:br/>
        <w:t xml:space="preserve">   # Run with coverage</w:t>
        <w:br/>
        <w:t xml:space="preserve">   pytest --cov=decentralearn</w:t>
        <w:br/>
        <w:br/>
        <w:t xml:space="preserve">   # Run specific tests</w:t>
        <w:br/>
        <w:t xml:space="preserve">   pytest tests/blockchain/test_client.py</w:t>
        <w:br/>
        <w:t xml:space="preserve">   ```</w:t>
        <w:br/>
        <w:br/>
        <w:t>2. **tox**</w:t>
        <w:br/>
        <w:t xml:space="preserve">   ```bash</w:t>
        <w:br/>
        <w:t xml:space="preserve">   # Run all environments</w:t>
        <w:br/>
        <w:t xml:space="preserve">   tox</w:t>
        <w:br/>
        <w:br/>
        <w:t xml:space="preserve">   # Run specific environment</w:t>
        <w:br/>
        <w:t xml:space="preserve">   tox -e py38</w:t>
        <w:br/>
        <w:t xml:space="preserve">   ```</w:t>
        <w:br/>
        <w:br/>
        <w:t>## Project Structure</w:t>
        <w:br/>
        <w:br/>
        <w:t>```</w:t>
        <w:br/>
        <w:t>decentralearn/</w:t>
        <w:br/>
        <w:t>├── decentralearn/           # Main package</w:t>
        <w:br/>
        <w:t>│   ├── blockchain/         # Blockchain integration</w:t>
        <w:br/>
        <w:t>│   ├── models/            # Machine learning models</w:t>
        <w:br/>
        <w:t>│   ├── privacy/           # Privacy mechanisms</w:t>
        <w:br/>
        <w:t>│   └── utils/             # Utility functions</w:t>
        <w:br/>
        <w:t>├── tests/                  # Test suite</w:t>
        <w:br/>
        <w:t>├── docs/                   # Documentation</w:t>
        <w:br/>
        <w:t>├── examples/              # Example scripts</w:t>
        <w:br/>
        <w:t>└── scripts/               # Development scripts</w:t>
        <w:br/>
        <w:t>```</w:t>
        <w:br/>
        <w:br/>
        <w:t>## Common Development Tasks</w:t>
        <w:br/>
        <w:br/>
        <w:t>### Creating New Features</w:t>
        <w:br/>
        <w:br/>
        <w:t>1. **Create Feature Branch**</w:t>
        <w:br/>
        <w:t xml:space="preserve">   ```bash</w:t>
        <w:br/>
        <w:t xml:space="preserve">   git checkout -b feature/new-feature</w:t>
        <w:br/>
        <w:t xml:space="preserve">   ```</w:t>
        <w:br/>
        <w:br/>
        <w:t>2. **Implement Changes**</w:t>
        <w:br/>
        <w:t xml:space="preserve">   ```python</w:t>
        <w:br/>
        <w:t xml:space="preserve">   # Add new functionality</w:t>
        <w:br/>
        <w:t xml:space="preserve">   def new_feature():</w:t>
        <w:br/>
        <w:t xml:space="preserve">       pass</w:t>
        <w:br/>
        <w:t xml:space="preserve">   ```</w:t>
        <w:br/>
        <w:br/>
        <w:t>3. **Add Tests**</w:t>
        <w:br/>
        <w:t xml:space="preserve">   ```python</w:t>
        <w:br/>
        <w:t xml:space="preserve">   def test_new_feature():</w:t>
        <w:br/>
        <w:t xml:space="preserve">       assert new_feature() == expected_result</w:t>
        <w:br/>
        <w:t xml:space="preserve">   ```</w:t>
        <w:br/>
        <w:br/>
        <w:t>4. **Update Documentation**</w:t>
        <w:br/>
        <w:t xml:space="preserve">   ```markdown</w:t>
        <w:br/>
        <w:t xml:space="preserve">   # New Feature</w:t>
        <w:br/>
        <w:t xml:space="preserve">   Description of new feature...</w:t>
        <w:br/>
        <w:t xml:space="preserve">   ```</w:t>
        <w:br/>
        <w:br/>
        <w:t>### Updating Documentation</w:t>
        <w:br/>
        <w:br/>
        <w:t>1. **Update Docstrings**</w:t>
        <w:br/>
        <w:t xml:space="preserve">   ```python</w:t>
        <w:br/>
        <w:t xml:space="preserve">   def function():</w:t>
        <w:br/>
        <w:t xml:space="preserve">       """Updated documentation."""</w:t>
        <w:br/>
        <w:t xml:space="preserve">       pass</w:t>
        <w:br/>
        <w:t xml:space="preserve">   ```</w:t>
        <w:br/>
        <w:br/>
        <w:t>2. **Update Markdown Files**</w:t>
        <w:br/>
        <w:t xml:space="preserve">   ```bash</w:t>
        <w:br/>
        <w:t xml:space="preserve">   # Build documentation</w:t>
        <w:br/>
        <w:t xml:space="preserve">   cd docs</w:t>
        <w:br/>
        <w:t xml:space="preserve">   make html</w:t>
        <w:br/>
        <w:t xml:space="preserve">   ```</w:t>
        <w:br/>
        <w:br/>
        <w:t>### Running Tests</w:t>
        <w:br/>
        <w:br/>
        <w:t>1. **Unit Tests**</w:t>
        <w:br/>
        <w:t xml:space="preserve">   ```bash</w:t>
        <w:br/>
        <w:t xml:space="preserve">   pytest tests/unit/</w:t>
        <w:br/>
        <w:t xml:space="preserve">   ```</w:t>
        <w:br/>
        <w:br/>
        <w:t>2. **Integration Tests**</w:t>
        <w:br/>
        <w:t xml:space="preserve">   ```bash</w:t>
        <w:br/>
        <w:t xml:space="preserve">   pytest tests/integration/</w:t>
        <w:br/>
        <w:t xml:space="preserve">   ```</w:t>
        <w:br/>
        <w:br/>
        <w:t>3. **All Tests**</w:t>
        <w:br/>
        <w:t xml:space="preserve">   ```bash</w:t>
        <w:br/>
        <w:t xml:space="preserve">   pytest</w:t>
        <w:br/>
        <w:t xml:space="preserve">   ```</w:t>
        <w:br/>
        <w:br/>
        <w:t>## Troubleshooting</w:t>
        <w:br/>
        <w:br/>
        <w:t>### Common Issues</w:t>
        <w:br/>
        <w:br/>
        <w:t>1. **Dependency Conflicts**</w:t>
        <w:br/>
        <w:t xml:space="preserve">   ```bash</w:t>
        <w:br/>
        <w:t xml:space="preserve">   # Create fresh environment</w:t>
        <w:br/>
        <w:t xml:space="preserve">   rm -rf venv</w:t>
        <w:br/>
        <w:t xml:space="preserve">   python -m venv venv</w:t>
        <w:br/>
        <w:t xml:space="preserve">   pip install -e ".[dev]"</w:t>
        <w:br/>
        <w:t xml:space="preserve">   ```</w:t>
        <w:br/>
        <w:br/>
        <w:t>2. **Blockchain Connection**</w:t>
        <w:br/>
        <w:t xml:space="preserve">   ```bash</w:t>
        <w:br/>
        <w:t xml:space="preserve">   # Check connection</w:t>
        <w:br/>
        <w:t xml:space="preserve">   python scripts/check_connection.py</w:t>
        <w:br/>
        <w:br/>
        <w:t xml:space="preserve">   # Reset blockchain</w:t>
        <w:br/>
        <w:t xml:space="preserve">   python scripts/reset_blockchain.py</w:t>
        <w:br/>
        <w:t xml:space="preserve">   ```</w:t>
        <w:br/>
        <w:br/>
        <w:t>3. **Test Failures**</w:t>
        <w:br/>
        <w:t xml:space="preserve">   ```bash</w:t>
        <w:br/>
        <w:t xml:space="preserve">   # Run specific test</w:t>
        <w:br/>
        <w:t xml:space="preserve">   pytest -v tests/specific_test.py</w:t>
        <w:br/>
        <w:br/>
        <w:t xml:space="preserve">   # Debug test</w:t>
        <w:br/>
        <w:t xml:space="preserve">   pytest --pdb tests/specific_test.py</w:t>
        <w:br/>
        <w:t xml:space="preserve">   ```</w:t>
        <w:br/>
        <w:br/>
        <w:t>### Debugging</w:t>
        <w:br/>
        <w:br/>
        <w:t>1. **Python Debugger**</w:t>
        <w:br/>
        <w:t xml:space="preserve">   ```python</w:t>
        <w:br/>
        <w:t xml:space="preserve">   import pdb; pdb.set_trace()</w:t>
        <w:br/>
        <w:t xml:space="preserve">   ```</w:t>
        <w:br/>
        <w:br/>
        <w:t>2. **Logging**</w:t>
        <w:br/>
        <w:t xml:space="preserve">   ```python</w:t>
        <w:br/>
        <w:t xml:space="preserve">   import logging</w:t>
        <w:br/>
        <w:t xml:space="preserve">   logging.basicConfig(level=logging.DEBUG)</w:t>
        <w:br/>
        <w:t xml:space="preserve">   ```</w:t>
        <w:br/>
        <w:br/>
        <w:t>## Best Practices</w:t>
        <w:br/>
        <w:br/>
        <w:t>1. **Environment Management**</w:t>
        <w:br/>
        <w:t xml:space="preserve">   - Use virtual environments</w:t>
        <w:br/>
        <w:t xml:space="preserve">   - Pin dependency versions</w:t>
        <w:br/>
        <w:t xml:space="preserve">   - Document environment setup</w:t>
        <w:br/>
        <w:t xml:space="preserve">   - Keep environment clean</w:t>
        <w:br/>
        <w:br/>
        <w:t>2. **Version Control**</w:t>
        <w:br/>
        <w:t xml:space="preserve">   - Follow git workflow</w:t>
        <w:br/>
        <w:t xml:space="preserve">   - Write meaningful commits</w:t>
        <w:br/>
        <w:t xml:space="preserve">   - Use feature branches</w:t>
        <w:br/>
        <w:t xml:space="preserve">   - Review changes</w:t>
        <w:br/>
        <w:br/>
        <w:t>3. **Testing**</w:t>
        <w:br/>
        <w:t xml:space="preserve">   - Write comprehensive tests</w:t>
        <w:br/>
        <w:t xml:space="preserve">   - Maintain test coverage</w:t>
        <w:br/>
        <w:t xml:space="preserve">   - Test edge cases</w:t>
        <w:br/>
        <w:t xml:space="preserve">   - Document test requirements</w:t>
        <w:br/>
        <w:br/>
        <w:t>4. **Documentation**</w:t>
        <w:br/>
        <w:t xml:space="preserve">   - Keep docs up to date</w:t>
        <w:br/>
        <w:t xml:space="preserve">   - Write clear docstrings</w:t>
        <w:br/>
        <w:t xml:space="preserve">   - Include examples</w:t>
        <w:br/>
        <w:t xml:space="preserve">   - Document changes</w:t>
        <w:br/>
        <w:br/>
        <w:t>## See Also</w:t>
        <w:br/>
        <w:br/>
        <w:t>- [Code Style Guide](code_style.md)</w:t>
        <w:br/>
        <w:t>- [Testing Guide](testing.md)</w:t>
        <w:br/>
        <w:t>- [Development Guide](../development/README.md)</w:t>
        <w:br/>
        <w:t xml:space="preserve">- [API Documentation](../api/README.md) </w:t>
      </w:r>
    </w:p>
    <w:p>
      <w:r>
        <w:br w:type="page"/>
      </w:r>
    </w:p>
    <w:p>
      <w:pPr>
        <w:pStyle w:val="Heading1"/>
        <w:jc w:val="center"/>
      </w:pPr>
      <w:r>
        <w:t>Code Style Guide</w:t>
      </w:r>
    </w:p>
    <w:p>
      <w:r>
        <w:t># Code Style Guide</w:t>
        <w:br/>
        <w:br/>
        <w:t>This guide outlines the coding standards and best practices for DecentraLearn development.</w:t>
        <w:br/>
        <w:br/>
        <w:t>## Python Style Guide</w:t>
        <w:br/>
        <w:br/>
        <w:t>### General Rules</w:t>
        <w:br/>
        <w:br/>
        <w:t>1. **PEP 8 Compliance**</w:t>
        <w:br/>
        <w:t xml:space="preserve">   - Follow PEP 8 style guide</w:t>
        <w:br/>
        <w:t xml:space="preserve">   - Use 4 spaces for indentation</w:t>
        <w:br/>
        <w:t xml:space="preserve">   - Maximum line length of 88 characters</w:t>
        <w:br/>
        <w:t xml:space="preserve">   - Use double quotes for strings</w:t>
        <w:br/>
        <w:br/>
        <w:t>2. **Naming Conventions**</w:t>
        <w:br/>
        <w:t xml:space="preserve">   ```python</w:t>
        <w:br/>
        <w:t xml:space="preserve">   # Classes: PascalCase</w:t>
        <w:br/>
        <w:t xml:space="preserve">   class BlockchainClient:</w:t>
        <w:br/>
        <w:t xml:space="preserve">       pass</w:t>
        <w:br/>
        <w:br/>
        <w:t xml:space="preserve">   # Functions and variables: snake_case</w:t>
        <w:br/>
        <w:t xml:space="preserve">   def register_client():</w:t>
        <w:br/>
        <w:t xml:space="preserve">       client_address = "0x123..."</w:t>
        <w:br/>
        <w:br/>
        <w:t xml:space="preserve">   # Constants: UPPER_CASE</w:t>
        <w:br/>
        <w:t xml:space="preserve">   MAX_CLIENTS = 100</w:t>
        <w:br/>
        <w:t xml:space="preserve">   ```</w:t>
        <w:br/>
        <w:br/>
        <w:t>3. **Imports**</w:t>
        <w:br/>
        <w:t xml:space="preserve">   ```python</w:t>
        <w:br/>
        <w:t xml:space="preserve">   # Standard library imports</w:t>
        <w:br/>
        <w:t xml:space="preserve">   import os</w:t>
        <w:br/>
        <w:t xml:space="preserve">   import sys</w:t>
        <w:br/>
        <w:br/>
        <w:t xml:space="preserve">   # Third-party imports</w:t>
        <w:br/>
        <w:t xml:space="preserve">   import torch</w:t>
        <w:br/>
        <w:t xml:space="preserve">   import web3</w:t>
        <w:br/>
        <w:br/>
        <w:t xml:space="preserve">   # Local imports</w:t>
        <w:br/>
        <w:t xml:space="preserve">   from decentralearn.blockchain import client</w:t>
        <w:br/>
        <w:t xml:space="preserve">   from decentralearn.models import base</w:t>
        <w:br/>
        <w:t xml:space="preserve">   ```</w:t>
        <w:br/>
        <w:br/>
        <w:t>### Documentation</w:t>
        <w:br/>
        <w:br/>
        <w:t>1. **Docstrings**</w:t>
        <w:br/>
        <w:t xml:space="preserve">   ```python</w:t>
        <w:br/>
        <w:t xml:space="preserve">   def register_client(client_id: str) -&gt; str:</w:t>
        <w:br/>
        <w:t xml:space="preserve">       """Register a new client on the blockchain.</w:t>
        <w:br/>
        <w:br/>
        <w:t xml:space="preserve">       Args:</w:t>
        <w:br/>
        <w:t xml:space="preserve">           client_id: Unique identifier for the client.</w:t>
        <w:br/>
        <w:br/>
        <w:t xml:space="preserve">       Returns:</w:t>
        <w:br/>
        <w:t xml:space="preserve">           str: Blockchain address of the registered client.</w:t>
        <w:br/>
        <w:br/>
        <w:t xml:space="preserve">       Raises:</w:t>
        <w:br/>
        <w:t xml:space="preserve">           BlockchainError: If registration fails.</w:t>
        <w:br/>
        <w:t xml:space="preserve">       """</w:t>
        <w:br/>
        <w:t xml:space="preserve">   ```</w:t>
        <w:br/>
        <w:br/>
        <w:t>2. **Type Hints**</w:t>
        <w:br/>
        <w:t xml:space="preserve">   ```python</w:t>
        <w:br/>
        <w:t xml:space="preserve">   from typing import List, Dict, Optional</w:t>
        <w:br/>
        <w:br/>
        <w:t xml:space="preserve">   def get_model(model_id: str) -&gt; Optional[BaseModel]:</w:t>
        <w:br/>
        <w:t xml:space="preserve">       """Get model from blockchain."""</w:t>
        <w:br/>
        <w:t xml:space="preserve">   ```</w:t>
        <w:br/>
        <w:br/>
        <w:t>3. **Comments**</w:t>
        <w:br/>
        <w:t xml:space="preserve">   ```python</w:t>
        <w:br/>
        <w:t xml:space="preserve">   # Use comments sparingly and only when necessary</w:t>
        <w:br/>
        <w:t xml:space="preserve">   # Explain why, not what</w:t>
        <w:br/>
        <w:t xml:space="preserve">   ```</w:t>
        <w:br/>
        <w:br/>
        <w:t>### Code Organization</w:t>
        <w:br/>
        <w:br/>
        <w:t>1. **Class Structure**</w:t>
        <w:br/>
        <w:t xml:space="preserve">   ```python</w:t>
        <w:br/>
        <w:t xml:space="preserve">   class BlockchainClient:</w:t>
        <w:br/>
        <w:t xml:space="preserve">       """Client for blockchain interactions."""</w:t>
        <w:br/>
        <w:br/>
        <w:t xml:space="preserve">       def __init__(self, config: BlockchainConfig):</w:t>
        <w:br/>
        <w:t xml:space="preserve">           """Initialize client."""</w:t>
        <w:br/>
        <w:t xml:space="preserve">           self.config = config</w:t>
        <w:br/>
        <w:t xml:space="preserve">           self._setup()</w:t>
        <w:br/>
        <w:br/>
        <w:t xml:space="preserve">       def _setup(self):</w:t>
        <w:br/>
        <w:t xml:space="preserve">           """Setup internal state."""</w:t>
        <w:br/>
        <w:t xml:space="preserve">           pass</w:t>
        <w:br/>
        <w:br/>
        <w:t xml:space="preserve">       def public_method(self):</w:t>
        <w:br/>
        <w:t xml:space="preserve">           """Public interface."""</w:t>
        <w:br/>
        <w:t xml:space="preserve">           pass</w:t>
        <w:br/>
        <w:t xml:space="preserve">   ```</w:t>
        <w:br/>
        <w:br/>
        <w:t>2. **Function Design**</w:t>
        <w:br/>
        <w:t xml:space="preserve">   ```python</w:t>
        <w:br/>
        <w:t xml:space="preserve">   def process_data(</w:t>
        <w:br/>
        <w:t xml:space="preserve">       data: List[float],</w:t>
        <w:br/>
        <w:t xml:space="preserve">       threshold: float = 0.5,</w:t>
        <w:br/>
        <w:t xml:space="preserve">       normalize: bool = True</w:t>
        <w:br/>
        <w:t xml:space="preserve">   ) -&gt; Dict[str, float]:</w:t>
        <w:br/>
        <w:t xml:space="preserve">       """Process data with optional normalization."""</w:t>
        <w:br/>
        <w:t xml:space="preserve">   ```</w:t>
        <w:br/>
        <w:br/>
        <w:t>## Testing Style</w:t>
        <w:br/>
        <w:br/>
        <w:t>1. **Test Naming**</w:t>
        <w:br/>
        <w:t xml:space="preserve">   ```python</w:t>
        <w:br/>
        <w:t xml:space="preserve">   def test_client_registration():</w:t>
        <w:br/>
        <w:t xml:space="preserve">       """Test client registration process."""</w:t>
        <w:br/>
        <w:br/>
        <w:t xml:space="preserve">   def test_model_verification_with_privacy():</w:t>
        <w:br/>
        <w:t xml:space="preserve">       """Test model verification with privacy mechanisms."""</w:t>
        <w:br/>
        <w:t xml:space="preserve">   ```</w:t>
        <w:br/>
        <w:br/>
        <w:t>2. **Test Organization**</w:t>
        <w:br/>
        <w:t xml:space="preserve">   ```python</w:t>
        <w:br/>
        <w:t xml:space="preserve">   class TestBlockchainClient:</w:t>
        <w:br/>
        <w:t xml:space="preserve">       """Test suite for blockchain client."""</w:t>
        <w:br/>
        <w:br/>
        <w:t xml:space="preserve">       def setup_method(self):</w:t>
        <w:br/>
        <w:t xml:space="preserve">           """Setup test environment."""</w:t>
        <w:br/>
        <w:t xml:space="preserve">           self.client = BlockchainClient()</w:t>
        <w:br/>
        <w:br/>
        <w:t xml:space="preserve">       def test_connection(self):</w:t>
        <w:br/>
        <w:t xml:space="preserve">           """Test blockchain connection."""</w:t>
        <w:br/>
        <w:t xml:space="preserve">   ```</w:t>
        <w:br/>
        <w:br/>
        <w:t>## Error Handling</w:t>
        <w:br/>
        <w:br/>
        <w:t>1. **Exception Handling**</w:t>
        <w:br/>
        <w:t xml:space="preserve">   ```python</w:t>
        <w:br/>
        <w:t xml:space="preserve">   try:</w:t>
        <w:br/>
        <w:t xml:space="preserve">       client.upload_model(model)</w:t>
        <w:br/>
        <w:t xml:space="preserve">   except BlockchainError as e:</w:t>
        <w:br/>
        <w:t xml:space="preserve">       logger.error(f"Failed to upload model: {e}")</w:t>
        <w:br/>
        <w:t xml:space="preserve">       raise</w:t>
        <w:br/>
        <w:t xml:space="preserve">   ```</w:t>
        <w:br/>
        <w:br/>
        <w:t>2. **Custom Exceptions**</w:t>
        <w:br/>
        <w:t xml:space="preserve">   ```python</w:t>
        <w:br/>
        <w:t xml:space="preserve">   class BlockchainError(Exception):</w:t>
        <w:br/>
        <w:t xml:space="preserve">       """Base exception for blockchain operations."""</w:t>
        <w:br/>
        <w:br/>
        <w:t xml:space="preserve">   class ConnectionError(BlockchainError):</w:t>
        <w:br/>
        <w:t xml:space="preserve">       """Failed to connect to blockchain."""</w:t>
        <w:br/>
        <w:t xml:space="preserve">   ```</w:t>
        <w:br/>
        <w:br/>
        <w:t>## Security Guidelines</w:t>
        <w:br/>
        <w:br/>
        <w:t>1. **Input Validation**</w:t>
        <w:br/>
        <w:t xml:space="preserve">   ```python</w:t>
        <w:br/>
        <w:t xml:space="preserve">   def validate_address(address: str) -&gt; bool:</w:t>
        <w:br/>
        <w:t xml:space="preserve">       """Validate blockchain address."""</w:t>
        <w:br/>
        <w:t xml:space="preserve">       if not address.startswith("0x"):</w:t>
        <w:br/>
        <w:t xml:space="preserve">           raise ValueError("Invalid address format")</w:t>
        <w:br/>
        <w:t xml:space="preserve">   ```</w:t>
        <w:br/>
        <w:br/>
        <w:t>2. **Secure Defaults**</w:t>
        <w:br/>
        <w:t xml:space="preserve">   ```python</w:t>
        <w:br/>
        <w:t xml:space="preserve">   class SecurityConfig:</w:t>
        <w:br/>
        <w:t xml:space="preserve">       def __init__(self, encryption: str = "AES-256"):</w:t>
        <w:br/>
        <w:t xml:space="preserve">           """Initialize with secure defaults."""</w:t>
        <w:br/>
        <w:t xml:space="preserve">   ```</w:t>
        <w:br/>
        <w:br/>
        <w:t>## Best Practices</w:t>
        <w:br/>
        <w:br/>
        <w:t>1. **Code Quality**</w:t>
        <w:br/>
        <w:t xml:space="preserve">   - Write clean, readable code</w:t>
        <w:br/>
        <w:t xml:space="preserve">   - Use meaningful variable names</w:t>
        <w:br/>
        <w:t xml:space="preserve">   - Keep functions focused</w:t>
        <w:br/>
        <w:t xml:space="preserve">   - Document complex logic</w:t>
        <w:br/>
        <w:br/>
        <w:t>2. **Performance**</w:t>
        <w:br/>
        <w:t xml:space="preserve">   - Optimize critical paths</w:t>
        <w:br/>
        <w:t xml:space="preserve">   - Use appropriate data structures</w:t>
        <w:br/>
        <w:t xml:space="preserve">   - Minimize memory usage</w:t>
        <w:br/>
        <w:t xml:space="preserve">   - Profile code regularly</w:t>
        <w:br/>
        <w:br/>
        <w:t>3. **Maintainability**</w:t>
        <w:br/>
        <w:t xml:space="preserve">   - Follow DRY principle</w:t>
        <w:br/>
        <w:t xml:space="preserve">   - Write modular code</w:t>
        <w:br/>
        <w:t xml:space="preserve">   - Use design patterns</w:t>
        <w:br/>
        <w:t xml:space="preserve">   - Keep dependencies minimal</w:t>
        <w:br/>
        <w:br/>
        <w:t>4. **Testing**</w:t>
        <w:br/>
        <w:t xml:space="preserve">   - Write comprehensive tests</w:t>
        <w:br/>
        <w:t xml:space="preserve">   - Test edge cases</w:t>
        <w:br/>
        <w:t xml:space="preserve">   - Maintain test coverage</w:t>
        <w:br/>
        <w:t xml:space="preserve">   - Use fixtures effectively</w:t>
        <w:br/>
        <w:br/>
        <w:t>## Tools and Configuration</w:t>
        <w:br/>
        <w:br/>
        <w:t>1. **Black Configuration**</w:t>
        <w:br/>
        <w:t xml:space="preserve">   ```toml</w:t>
        <w:br/>
        <w:t xml:space="preserve">   [tool.black]</w:t>
        <w:br/>
        <w:t xml:space="preserve">   line-length = 88</w:t>
        <w:br/>
        <w:t xml:space="preserve">   target-version = ['py38']</w:t>
        <w:br/>
        <w:t xml:space="preserve">   include = '\.pyi?$'</w:t>
        <w:br/>
        <w:t xml:space="preserve">   ```</w:t>
        <w:br/>
        <w:br/>
        <w:t>2. **Pylint Configuration**</w:t>
        <w:br/>
        <w:t xml:space="preserve">   ```ini</w:t>
        <w:br/>
        <w:t xml:space="preserve">   [MASTER]</w:t>
        <w:br/>
        <w:t xml:space="preserve">   disable = C0111</w:t>
        <w:br/>
        <w:t xml:space="preserve">   max-line-length = 88</w:t>
        <w:br/>
        <w:br/>
        <w:t xml:space="preserve">   [FORMAT]</w:t>
        <w:br/>
        <w:t xml:space="preserve">   max-line-length = 88</w:t>
        <w:br/>
        <w:t xml:space="preserve">   ```</w:t>
        <w:br/>
        <w:br/>
        <w:t>3. **Mypy Configuration**</w:t>
        <w:br/>
        <w:t xml:space="preserve">   ```ini</w:t>
        <w:br/>
        <w:t xml:space="preserve">   [mypy]</w:t>
        <w:br/>
        <w:t xml:space="preserve">   python_version = 3.8</w:t>
        <w:br/>
        <w:t xml:space="preserve">   warn_return_any = True</w:t>
        <w:br/>
        <w:t xml:space="preserve">   warn_unused_configs = True</w:t>
        <w:br/>
        <w:t xml:space="preserve">   ```</w:t>
        <w:br/>
        <w:br/>
        <w:t>## See Also</w:t>
        <w:br/>
        <w:br/>
        <w:t>- [PEP 8 Style Guide](https://www.python.org/dev/peps/pep-0008/)</w:t>
        <w:br/>
        <w:t>- [Google Python Style Guide](https://google.github.io/styleguide/pyguide.html)</w:t>
        <w:br/>
        <w:t>- [Testing Guide](testing.md)</w:t>
        <w:br/>
        <w:t xml:space="preserve">- [Development Setup](setup.md) </w:t>
      </w:r>
    </w:p>
    <w:p>
      <w:r>
        <w:br w:type="page"/>
      </w:r>
    </w:p>
    <w:p>
      <w:pPr>
        <w:pStyle w:val="Heading1"/>
        <w:jc w:val="center"/>
      </w:pPr>
      <w:r>
        <w:t>Testing Guide</w:t>
      </w:r>
    </w:p>
    <w:p>
      <w:r>
        <w:t># Testing Guide</w:t>
        <w:br/>
        <w:br/>
        <w:t>This guide provides comprehensive information about testing in DecentraLearn.</w:t>
        <w:br/>
        <w:br/>
        <w:t>## Testing Strategy</w:t>
        <w:br/>
        <w:br/>
        <w:t>### Test Types</w:t>
        <w:br/>
        <w:br/>
        <w:t>1. **Unit Tests**</w:t>
        <w:br/>
        <w:t xml:space="preserve">   - Test individual components</w:t>
        <w:br/>
        <w:t xml:space="preserve">   - Isolate dependencies</w:t>
        <w:br/>
        <w:t xml:space="preserve">   - Fast execution</w:t>
        <w:br/>
        <w:t xml:space="preserve">   - High coverage</w:t>
        <w:br/>
        <w:br/>
        <w:t>2. **Integration Tests**</w:t>
        <w:br/>
        <w:t xml:space="preserve">   - Test component interactions</w:t>
        <w:br/>
        <w:t xml:space="preserve">   - Verify system behavior</w:t>
        <w:br/>
        <w:t xml:space="preserve">   - Include blockchain interactions</w:t>
        <w:br/>
        <w:t xml:space="preserve">   - Test privacy mechanisms</w:t>
        <w:br/>
        <w:br/>
        <w:t>3. **Performance Tests**</w:t>
        <w:br/>
        <w:t xml:space="preserve">   - Measure execution time</w:t>
        <w:br/>
        <w:t xml:space="preserve">   - Monitor resource usage</w:t>
        <w:br/>
        <w:t xml:space="preserve">   - Test scalability</w:t>
        <w:br/>
        <w:t xml:space="preserve">   - Benchmark privacy overhead</w:t>
        <w:br/>
        <w:br/>
        <w:t>## Writing Tests</w:t>
        <w:br/>
        <w:br/>
        <w:t>### Test Structure</w:t>
        <w:br/>
        <w:br/>
        <w:t>1. **Basic Test**</w:t>
        <w:br/>
        <w:t xml:space="preserve">   ```python</w:t>
        <w:br/>
        <w:t xml:space="preserve">   def test_client_registration():</w:t>
        <w:br/>
        <w:t xml:space="preserve">       """Test client registration process."""</w:t>
        <w:br/>
        <w:t xml:space="preserve">       client = BlockchainClient()</w:t>
        <w:br/>
        <w:t xml:space="preserve">       address = client.register("test_client")</w:t>
        <w:br/>
        <w:t xml:space="preserve">       assert address.startswith("0x")</w:t>
        <w:br/>
        <w:t xml:space="preserve">   ```</w:t>
        <w:br/>
        <w:br/>
        <w:t>2. **Test Class**</w:t>
        <w:br/>
        <w:t xml:space="preserve">   ```python</w:t>
        <w:br/>
        <w:t xml:space="preserve">   class TestModelVerification:</w:t>
        <w:br/>
        <w:t xml:space="preserve">       """Test suite for model verification."""</w:t>
        <w:br/>
        <w:br/>
        <w:t xml:space="preserve">       def setup_method(self):</w:t>
        <w:br/>
        <w:t xml:space="preserve">           """Setup test environment."""</w:t>
        <w:br/>
        <w:t xml:space="preserve">           self.client = BlockchainClient()</w:t>
        <w:br/>
        <w:t xml:space="preserve">           self.model = BaseModel()</w:t>
        <w:br/>
        <w:br/>
        <w:t xml:space="preserve">       def test_verification_success(self):</w:t>
        <w:br/>
        <w:t xml:space="preserve">           """Test successful verification."""</w:t>
        <w:br/>
        <w:t xml:space="preserve">           result = self.client.verify_model(self.model)</w:t>
        <w:br/>
        <w:t xml:space="preserve">           assert result is True</w:t>
        <w:br/>
        <w:br/>
        <w:t xml:space="preserve">       def test_verification_failure(self):</w:t>
        <w:br/>
        <w:t xml:space="preserve">           """Test failed verification."""</w:t>
        <w:br/>
        <w:t xml:space="preserve">           invalid_model = InvalidModel()</w:t>
        <w:br/>
        <w:t xml:space="preserve">           with pytest.raises(VerificationError):</w:t>
        <w:br/>
        <w:t xml:space="preserve">               self.client.verify_model(invalid_model)</w:t>
        <w:br/>
        <w:t xml:space="preserve">   ```</w:t>
        <w:br/>
        <w:br/>
        <w:t>### Test Fixtures</w:t>
        <w:br/>
        <w:br/>
        <w:t>1. **Basic Fixture**</w:t>
        <w:br/>
        <w:t xml:space="preserve">   ```python</w:t>
        <w:br/>
        <w:t xml:space="preserve">   @pytest.fixture</w:t>
        <w:br/>
        <w:t xml:space="preserve">   def blockchain_client():</w:t>
        <w:br/>
        <w:t xml:space="preserve">       """Create blockchain client for testing."""</w:t>
        <w:br/>
        <w:t xml:space="preserve">       client = BlockchainClient()</w:t>
        <w:br/>
        <w:t xml:space="preserve">       yield client</w:t>
        <w:br/>
        <w:t xml:space="preserve">       client.cleanup()</w:t>
        <w:br/>
        <w:t xml:space="preserve">   ```</w:t>
        <w:br/>
        <w:br/>
        <w:t>2. **Parameterized Fixture**</w:t>
        <w:br/>
        <w:t xml:space="preserve">   ```python</w:t>
        <w:br/>
        <w:t xml:space="preserve">   @pytest.fixture(params=[32, 64, 128])</w:t>
        <w:br/>
        <w:t xml:space="preserve">   def batch_size(request):</w:t>
        <w:br/>
        <w:t xml:space="preserve">       """Test different batch sizes."""</w:t>
        <w:br/>
        <w:t xml:space="preserve">       return request.param</w:t>
        <w:br/>
        <w:t xml:space="preserve">   ```</w:t>
        <w:br/>
        <w:br/>
        <w:t>### Mocking</w:t>
        <w:br/>
        <w:br/>
        <w:t>1. **Basic Mock**</w:t>
        <w:br/>
        <w:t xml:space="preserve">   ```python</w:t>
        <w:br/>
        <w:t xml:space="preserve">   def test_model_upload(mocker):</w:t>
        <w:br/>
        <w:t xml:space="preserve">       """Test model upload with mocked blockchain."""</w:t>
        <w:br/>
        <w:t xml:space="preserve">       mock_client = mocker.Mock()</w:t>
        <w:br/>
        <w:t xml:space="preserve">       mock_client.upload_model.return_value = "0x123"</w:t>
        <w:br/>
        <w:t xml:space="preserve">       </w:t>
        <w:br/>
        <w:t xml:space="preserve">       result = upload_model(mock_client, BaseModel())</w:t>
        <w:br/>
        <w:t xml:space="preserve">       assert result == "0x123"</w:t>
        <w:br/>
        <w:t xml:space="preserve">   ```</w:t>
        <w:br/>
        <w:br/>
        <w:t>2. **Mock with Side Effects**</w:t>
        <w:br/>
        <w:t xml:space="preserve">   ```python</w:t>
        <w:br/>
        <w:t xml:space="preserve">   def test_error_handling(mocker):</w:t>
        <w:br/>
        <w:t xml:space="preserve">       """Test error handling in blockchain operations."""</w:t>
        <w:br/>
        <w:t xml:space="preserve">       mock_client = mocker.Mock()</w:t>
        <w:br/>
        <w:t xml:space="preserve">       mock_client.upload_model.side_effect = BlockchainError("Failed")</w:t>
        <w:br/>
        <w:t xml:space="preserve">       </w:t>
        <w:br/>
        <w:t xml:space="preserve">       with pytest.raises(BlockchainError):</w:t>
        <w:br/>
        <w:t xml:space="preserve">           upload_model(mock_client, BaseModel())</w:t>
        <w:br/>
        <w:t xml:space="preserve">   ```</w:t>
        <w:br/>
        <w:br/>
        <w:t>## Running Tests</w:t>
        <w:br/>
        <w:br/>
        <w:t>### Basic Commands</w:t>
        <w:br/>
        <w:br/>
        <w:t>1. **Run All Tests**</w:t>
        <w:br/>
        <w:t xml:space="preserve">   ```bash</w:t>
        <w:br/>
        <w:t xml:space="preserve">   pytest</w:t>
        <w:br/>
        <w:t xml:space="preserve">   ```</w:t>
        <w:br/>
        <w:br/>
        <w:t>2. **Run Specific Tests**</w:t>
        <w:br/>
        <w:t xml:space="preserve">   ```bash</w:t>
        <w:br/>
        <w:t xml:space="preserve">   pytest tests/blockchain/test_client.py</w:t>
        <w:br/>
        <w:t xml:space="preserve">   pytest tests/blockchain/test_client.py::test_registration</w:t>
        <w:br/>
        <w:t xml:space="preserve">   ```</w:t>
        <w:br/>
        <w:br/>
        <w:t>3. **Run with Coverage**</w:t>
        <w:br/>
        <w:t xml:space="preserve">   ```bash</w:t>
        <w:br/>
        <w:t xml:space="preserve">   pytest --cov=decentralearn</w:t>
        <w:br/>
        <w:t xml:space="preserve">   pytest --cov=decentralearn --cov-report=html</w:t>
        <w:br/>
        <w:t xml:space="preserve">   ```</w:t>
        <w:br/>
        <w:br/>
        <w:t>### Test Configuration</w:t>
        <w:br/>
        <w:br/>
        <w:t>1. **pytest.ini**</w:t>
        <w:br/>
        <w:t xml:space="preserve">   ```ini</w:t>
        <w:br/>
        <w:t xml:space="preserve">   [pytest]</w:t>
        <w:br/>
        <w:t xml:space="preserve">   testpaths = tests</w:t>
        <w:br/>
        <w:t xml:space="preserve">   python_files = test_*.py</w:t>
        <w:br/>
        <w:t xml:space="preserve">   python_classes = Test*</w:t>
        <w:br/>
        <w:t xml:space="preserve">   python_functions = test_*</w:t>
        <w:br/>
        <w:t xml:space="preserve">   ```</w:t>
        <w:br/>
        <w:br/>
        <w:t>2. **coverage.ini**</w:t>
        <w:br/>
        <w:t xml:space="preserve">   ```ini</w:t>
        <w:br/>
        <w:t xml:space="preserve">   [run]</w:t>
        <w:br/>
        <w:t xml:space="preserve">   source = decentralearn</w:t>
        <w:br/>
        <w:t xml:space="preserve">   omit = tests/*,setup.py</w:t>
        <w:br/>
        <w:br/>
        <w:t xml:space="preserve">   [report]</w:t>
        <w:br/>
        <w:t xml:space="preserve">   exclude_lines =</w:t>
        <w:br/>
        <w:t xml:space="preserve">       pragma: no cover</w:t>
        <w:br/>
        <w:t xml:space="preserve">       def __repr__</w:t>
        <w:br/>
        <w:t xml:space="preserve">       raise NotImplementedError</w:t>
        <w:br/>
        <w:t xml:space="preserve">   ```</w:t>
        <w:br/>
        <w:br/>
        <w:t>## Test Categories</w:t>
        <w:br/>
        <w:br/>
        <w:t>### Blockchain Tests</w:t>
        <w:br/>
        <w:br/>
        <w:t>1. **Client Tests**</w:t>
        <w:br/>
        <w:t xml:space="preserve">   ```python</w:t>
        <w:br/>
        <w:t xml:space="preserve">   def test_client_connection():</w:t>
        <w:br/>
        <w:t xml:space="preserve">       """Test blockchain connection."""</w:t>
        <w:br/>
        <w:t xml:space="preserve">       client = BlockchainClient()</w:t>
        <w:br/>
        <w:t xml:space="preserve">       assert client.is_connected()</w:t>
        <w:br/>
        <w:br/>
        <w:t xml:space="preserve">   def test_transaction_signing():</w:t>
        <w:br/>
        <w:t xml:space="preserve">       """Test transaction signing."""</w:t>
        <w:br/>
        <w:t xml:space="preserve">       client = BlockchainClient()</w:t>
        <w:br/>
        <w:t xml:space="preserve">       tx = client.sign_transaction({"to": "0x123"})</w:t>
        <w:br/>
        <w:t xml:space="preserve">       assert tx["signature"] is not None</w:t>
        <w:br/>
        <w:t xml:space="preserve">   ```</w:t>
        <w:br/>
        <w:br/>
        <w:t>2. **Contract Tests**</w:t>
        <w:br/>
        <w:t xml:space="preserve">   ```python</w:t>
        <w:br/>
        <w:t xml:space="preserve">   def test_contract_deployment():</w:t>
        <w:br/>
        <w:t xml:space="preserve">       """Test smart contract deployment."""</w:t>
        <w:br/>
        <w:t xml:space="preserve">       client = BlockchainClient()</w:t>
        <w:br/>
        <w:t xml:space="preserve">       contract = client.deploy_contract("ModelRegistry")</w:t>
        <w:br/>
        <w:t xml:space="preserve">       assert contract.address is not None</w:t>
        <w:br/>
        <w:t xml:space="preserve">   ```</w:t>
        <w:br/>
        <w:br/>
        <w:t>### Privacy Tests</w:t>
        <w:br/>
        <w:br/>
        <w:t>1. **Differential Privacy**</w:t>
        <w:br/>
        <w:t xml:space="preserve">   ```python</w:t>
        <w:br/>
        <w:t xml:space="preserve">   def test_dp_noise_addition():</w:t>
        <w:br/>
        <w:t xml:space="preserve">       """Test differential privacy noise."""</w:t>
        <w:br/>
        <w:t xml:space="preserve">       data = torch.randn(100)</w:t>
        <w:br/>
        <w:t xml:space="preserve">       private_data = add_dp_noise(data, epsilon=1.0)</w:t>
        <w:br/>
        <w:t xml:space="preserve">       assert not torch.allclose(data, private_data)</w:t>
        <w:br/>
        <w:t xml:space="preserve">   ```</w:t>
        <w:br/>
        <w:br/>
        <w:t>2. **Homomorphic Encryption**</w:t>
        <w:br/>
        <w:t xml:space="preserve">   ```python</w:t>
        <w:br/>
        <w:t xml:space="preserve">   def test_he_encryption():</w:t>
        <w:br/>
        <w:t xml:space="preserve">       """Test homomorphic encryption."""</w:t>
        <w:br/>
        <w:t xml:space="preserve">       data = torch.tensor([1.0, 2.0, 3.0])</w:t>
        <w:br/>
        <w:t xml:space="preserve">       encrypted = encrypt_data(data)</w:t>
        <w:br/>
        <w:t xml:space="preserve">       assert encrypted.shape == data.shape</w:t>
        <w:br/>
        <w:t xml:space="preserve">   ```</w:t>
        <w:br/>
        <w:br/>
        <w:t>### Model Tests</w:t>
        <w:br/>
        <w:br/>
        <w:t>1. **Training Tests**</w:t>
        <w:br/>
        <w:t xml:space="preserve">   ```python</w:t>
        <w:br/>
        <w:t xml:space="preserve">   def test_model_training():</w:t>
        <w:br/>
        <w:t xml:space="preserve">       """Test model training process."""</w:t>
        <w:br/>
        <w:t xml:space="preserve">       model = BaseModel()</w:t>
        <w:br/>
        <w:t xml:space="preserve">       dataset = CustomDataset()</w:t>
        <w:br/>
        <w:t xml:space="preserve">       trainer = Trainer(model)</w:t>
        <w:br/>
        <w:t xml:space="preserve">       loss = trainer.train(dataset)</w:t>
        <w:br/>
        <w:t xml:space="preserve">       assert loss &lt; 1.0</w:t>
        <w:br/>
        <w:t xml:space="preserve">   ```</w:t>
        <w:br/>
        <w:br/>
        <w:t>2. **Verification Tests**</w:t>
        <w:br/>
        <w:t xml:space="preserve">   ```python</w:t>
        <w:br/>
        <w:t xml:space="preserve">   def test_model_verification():</w:t>
        <w:br/>
        <w:t xml:space="preserve">       """Test model verification."""</w:t>
        <w:br/>
        <w:t xml:space="preserve">       model = BaseModel()</w:t>
        <w:br/>
        <w:t xml:space="preserve">       verifier = ModelVerifier()</w:t>
        <w:br/>
        <w:t xml:space="preserve">       result = verifier.verify(model)</w:t>
        <w:br/>
        <w:t xml:space="preserve">       assert result["valid"] is True</w:t>
        <w:br/>
        <w:t xml:space="preserve">   ```</w:t>
        <w:br/>
        <w:br/>
        <w:t>## Best Practices</w:t>
        <w:br/>
        <w:br/>
        <w:t>1. **Test Organization**</w:t>
        <w:br/>
        <w:t xml:space="preserve">   - Group related tests</w:t>
        <w:br/>
        <w:t xml:space="preserve">   - Use descriptive names</w:t>
        <w:br/>
        <w:t xml:space="preserve">   - Follow test hierarchy</w:t>
        <w:br/>
        <w:t xml:space="preserve">   - Maintain test isolation</w:t>
        <w:br/>
        <w:br/>
        <w:t>2. **Test Quality**</w:t>
        <w:br/>
        <w:t xml:space="preserve">   - Write meaningful tests</w:t>
        <w:br/>
        <w:t xml:space="preserve">   - Cover edge cases</w:t>
        <w:br/>
        <w:t xml:space="preserve">   - Test error conditions</w:t>
        <w:br/>
        <w:t xml:space="preserve">   - Verify expected behavior</w:t>
        <w:br/>
        <w:br/>
        <w:t>3. **Performance**</w:t>
        <w:br/>
        <w:t xml:space="preserve">   - Minimize test duration</w:t>
        <w:br/>
        <w:t xml:space="preserve">   - Use appropriate fixtures</w:t>
        <w:br/>
        <w:t xml:space="preserve">   - Avoid unnecessary I/O</w:t>
        <w:br/>
        <w:t xml:space="preserve">   - Mock external services</w:t>
        <w:br/>
        <w:br/>
        <w:t>4. **Maintenance**</w:t>
        <w:br/>
        <w:t xml:space="preserve">   - Keep tests up to date</w:t>
        <w:br/>
        <w:t xml:space="preserve">   - Remove obsolete tests</w:t>
        <w:br/>
        <w:t xml:space="preserve">   - Update test data</w:t>
        <w:br/>
        <w:t xml:space="preserve">   - Document test changes</w:t>
        <w:br/>
        <w:br/>
        <w:t>## See Also</w:t>
        <w:br/>
        <w:br/>
        <w:t>- [pytest Documentation](https://docs.pytest.org/)</w:t>
        <w:br/>
        <w:t>- [Testing Setup](setup.md)</w:t>
        <w:br/>
        <w:t>- [Code Style Guide](code_style.md)</w:t>
        <w:br/>
        <w:t xml:space="preserve">- [Development Guide](../development/README.md) </w:t>
      </w:r>
    </w:p>
    <w:p>
      <w:r>
        <w:br w:type="page"/>
      </w:r>
    </w:p>
    <w:p>
      <w:pPr>
        <w:pStyle w:val="Heading1"/>
        <w:jc w:val="center"/>
      </w:pPr>
      <w:r>
        <w:t>API Documentation</w:t>
      </w:r>
    </w:p>
    <w:p>
      <w:r>
        <w:t># API Reference</w:t>
        <w:br/>
        <w:br/>
        <w:t>This section provides detailed documentation for DecentraLearn's API components.</w:t>
        <w:br/>
        <w:br/>
        <w:t>## Core Components</w:t>
        <w:br/>
        <w:br/>
        <w:t>- [Blockchain Client](blockchain_client.md)</w:t>
        <w:br/>
        <w:t xml:space="preserve">  - Client registration</w:t>
        <w:br/>
        <w:t xml:space="preserve">  - Model management</w:t>
        <w:br/>
        <w:t xml:space="preserve">  - Transaction handling</w:t>
        <w:br/>
        <w:t xml:space="preserve">  - Contract interaction</w:t>
        <w:br/>
        <w:br/>
        <w:t>- [Model Management](model_management.md)</w:t>
        <w:br/>
        <w:t xml:space="preserve">  - Model serialization</w:t>
        <w:br/>
        <w:t xml:space="preserve">  - State management</w:t>
        <w:br/>
        <w:t xml:space="preserve">  - Version control</w:t>
        <w:br/>
        <w:t xml:space="preserve">  - Verification</w:t>
        <w:br/>
        <w:br/>
        <w:t>- [Dataset Management](dataset_management.md)</w:t>
        <w:br/>
        <w:t xml:space="preserve">  - Dataset loading</w:t>
        <w:br/>
        <w:t xml:space="preserve">  - Data splitting</w:t>
        <w:br/>
        <w:t xml:space="preserve">  - Privacy handling</w:t>
        <w:br/>
        <w:t xml:space="preserve">  - Custom datasets</w:t>
        <w:br/>
        <w:br/>
        <w:t>- [Configuration](configuration.md)</w:t>
        <w:br/>
        <w:t xml:space="preserve">  - Blockchain settings</w:t>
        <w:br/>
        <w:t xml:space="preserve">  - Privacy parameters</w:t>
        <w:br/>
        <w:t xml:space="preserve">  - Model configuration</w:t>
        <w:br/>
        <w:t xml:space="preserve">  - Network settings</w:t>
        <w:br/>
        <w:br/>
        <w:t>## Usage Examples</w:t>
        <w:br/>
        <w:br/>
        <w:t>### Basic Setup</w:t>
        <w:br/>
        <w:br/>
        <w:t>```python</w:t>
        <w:br/>
        <w:t>from decentralearn.blockchain.client import BlockchainClient</w:t>
        <w:br/>
        <w:t>from decentralearn.config.blockchain_config import BlockchainConfig</w:t>
        <w:br/>
        <w:br/>
        <w:t>config = BlockchainConfig(</w:t>
        <w:br/>
        <w:t xml:space="preserve">    rpc_url="http://localhost:8545",</w:t>
        <w:br/>
        <w:t xml:space="preserve">    chain_id=1337</w:t>
        <w:br/>
        <w:t>)</w:t>
        <w:br/>
        <w:t>client = BlockchainClient(config)</w:t>
        <w:br/>
        <w:t>```</w:t>
        <w:br/>
        <w:br/>
        <w:t>### Model Management</w:t>
        <w:br/>
        <w:br/>
        <w:t>```python</w:t>
        <w:br/>
        <w:t>from decentralearn.models.base import BaseModel</w:t>
        <w:br/>
        <w:t>from decentralearn.privacy import DifferentialPrivacy</w:t>
        <w:br/>
        <w:br/>
        <w:t>model = BaseModel()</w:t>
        <w:br/>
        <w:t>dp = DifferentialPrivacy(epsilon=0.1)</w:t>
        <w:br/>
        <w:t>```</w:t>
        <w:br/>
        <w:br/>
        <w:t>### Dataset Handling</w:t>
        <w:br/>
        <w:br/>
        <w:t>```python</w:t>
        <w:br/>
        <w:t>from decentralearn.datasets import DatasetFactory</w:t>
        <w:br/>
        <w:t>from decentralearn.datasets import DatasetSpliter</w:t>
        <w:br/>
        <w:br/>
        <w:t>factory = DatasetFactory()</w:t>
        <w:br/>
        <w:t>spliter = DatasetSpliter()</w:t>
        <w:br/>
        <w:t>```</w:t>
        <w:br/>
        <w:br/>
        <w:t>## Best Practices</w:t>
        <w:br/>
        <w:br/>
        <w:t>1. Always initialize blockchain connection first</w:t>
        <w:br/>
        <w:t>2. Use appropriate privacy mechanisms</w:t>
        <w:br/>
        <w:t>3. Follow configuration guidelines</w:t>
        <w:br/>
        <w:t>4. Implement proper error handling</w:t>
        <w:br/>
        <w:t>5. Monitor privacy budgets</w:t>
        <w:br/>
        <w:br/>
        <w:t>## See Also</w:t>
        <w:br/>
        <w:br/>
        <w:t>- [Architecture Overview](../architecture/overview.md)</w:t>
        <w:br/>
        <w:t>- [Tutorials](../tutorials/README.md)</w:t>
        <w:br/>
        <w:t xml:space="preserve">- [Examples](../examples/README.md) </w:t>
      </w:r>
    </w:p>
    <w:p>
      <w:r>
        <w:br w:type="page"/>
      </w:r>
    </w:p>
    <w:p>
      <w:pPr>
        <w:pStyle w:val="Heading1"/>
        <w:jc w:val="center"/>
      </w:pPr>
      <w:r>
        <w:t>Architecture Documentation</w:t>
      </w:r>
    </w:p>
    <w:p>
      <w:r>
        <w:t># Architecture Overview</w:t>
        <w:br/>
        <w:br/>
        <w:t>This document provides a comprehensive overview of DecentraLearn's architecture.</w:t>
        <w:br/>
        <w:br/>
        <w:t>## Table of Contents</w:t>
        <w:br/>
        <w:br/>
        <w:t>1. [System Architecture](#system-architecture)</w:t>
        <w:br/>
        <w:t>2. [Key Components](#key-components)</w:t>
        <w:br/>
        <w:t>3. [Data Flow](#data-flow)</w:t>
        <w:br/>
        <w:t>4. [Security Considerations](#security-considerations)</w:t>
        <w:br/>
        <w:t>5. [Scalability Features](#scalability-features)</w:t>
        <w:br/>
        <w:br/>
        <w:t>## System Architecture</w:t>
        <w:br/>
        <w:br/>
        <w:t>```</w:t>
        <w:br/>
        <w:t>+------------------+     +------------------+     +------------------+</w:t>
        <w:br/>
        <w:t>|                  |     |                  |     |                  |</w:t>
        <w:br/>
        <w:t>|  Client Node 1   |     |  Client Node 2   |     |  Client Node N   |</w:t>
        <w:br/>
        <w:t>|                  |     |                  |     |                  |</w:t>
        <w:br/>
        <w:t>+------------------+     +------------------+     +------------------+</w:t>
        <w:br/>
        <w:t xml:space="preserve">         |                      |                      |</w:t>
        <w:br/>
        <w:t xml:space="preserve">         v                      v                      v</w:t>
        <w:br/>
        <w:t>+----------------------------------------------------------+</w:t>
        <w:br/>
        <w:t>|                                                          |</w:t>
        <w:br/>
        <w:t>|                    Blockchain Network                    |</w:t>
        <w:br/>
        <w:t>|                                                          |</w:t>
        <w:br/>
        <w:t>+----------------------------------------------------------+</w:t>
        <w:br/>
        <w:t xml:space="preserve">         ^                      ^                      ^</w:t>
        <w:br/>
        <w:t xml:space="preserve">         |                      |                      |</w:t>
        <w:br/>
        <w:t>+------------------+     +------------------+     +------------------+</w:t>
        <w:br/>
        <w:t>|                  |     |                  |     |                  |</w:t>
        <w:br/>
        <w:t>|  Smart Contract  |     |  Model Registry  |     |  Data Registry   |</w:t>
        <w:br/>
        <w:t>|                  |     |                  |     |                  |</w:t>
        <w:br/>
        <w:t>+------------------+     +------------------+     +------------------+</w:t>
        <w:br/>
        <w:t>```</w:t>
        <w:br/>
        <w:br/>
        <w:t>## Key Components</w:t>
        <w:br/>
        <w:br/>
        <w:t>### 1. Client Nodes</w:t>
        <w:br/>
        <w:br/>
        <w:t>- **Local Training**:</w:t>
        <w:br/>
        <w:t xml:space="preserve">  - Dataset management</w:t>
        <w:br/>
        <w:t xml:space="preserve">  - Model training</w:t>
        <w:br/>
        <w:t xml:space="preserve">  - Gradient computation</w:t>
        <w:br/>
        <w:t xml:space="preserve">  - Model validation</w:t>
        <w:br/>
        <w:br/>
        <w:t>- **Communication**:</w:t>
        <w:br/>
        <w:t xml:space="preserve">  - Blockchain interaction</w:t>
        <w:br/>
        <w:t xml:space="preserve">  - Model submission</w:t>
        <w:br/>
        <w:t xml:space="preserve">  - Gradient sharing</w:t>
        <w:br/>
        <w:t xml:space="preserve">  - State synchronization</w:t>
        <w:br/>
        <w:br/>
        <w:t>### 2. Blockchain Network</w:t>
        <w:br/>
        <w:br/>
        <w:t>- **Smart Contracts**:</w:t>
        <w:br/>
        <w:t xml:space="preserve">  - Model registration</w:t>
        <w:br/>
        <w:t xml:space="preserve">  - Gradient aggregation</w:t>
        <w:br/>
        <w:t xml:space="preserve">  - Incentive mechanism</w:t>
        <w:br/>
        <w:t xml:space="preserve">  - Access control</w:t>
        <w:br/>
        <w:br/>
        <w:t>- **Consensus Mechanism**:</w:t>
        <w:br/>
        <w:t xml:space="preserve">  - Proof of Work/Stake</w:t>
        <w:br/>
        <w:t xml:space="preserve">  - Transaction validation</w:t>
        <w:br/>
        <w:t xml:space="preserve">  - Block creation</w:t>
        <w:br/>
        <w:t xml:space="preserve">  - Network synchronization</w:t>
        <w:br/>
        <w:br/>
        <w:t>### 3. Registry Components</w:t>
        <w:br/>
        <w:br/>
        <w:t>- **Model Registry**:</w:t>
        <w:br/>
        <w:t xml:space="preserve">  - Model storage</w:t>
        <w:br/>
        <w:t xml:space="preserve">  - Version control</w:t>
        <w:br/>
        <w:t xml:space="preserve">  - Access management</w:t>
        <w:br/>
        <w:t xml:space="preserve">  - Verification system</w:t>
        <w:br/>
        <w:br/>
        <w:t>- **Data Registry**:</w:t>
        <w:br/>
        <w:t xml:space="preserve">  - Dataset metadata</w:t>
        <w:br/>
        <w:t xml:space="preserve">  - Access control</w:t>
        <w:br/>
        <w:t xml:space="preserve">  - Usage tracking</w:t>
        <w:br/>
        <w:t xml:space="preserve">  - Privacy management</w:t>
        <w:br/>
        <w:br/>
        <w:t>## Data Flow</w:t>
        <w:br/>
        <w:br/>
        <w:t>### 1. Training Process</w:t>
        <w:br/>
        <w:br/>
        <w:t>```</w:t>
        <w:br/>
        <w:t>1. Initialization</w:t>
        <w:br/>
        <w:t xml:space="preserve">   - Load local dataset</w:t>
        <w:br/>
        <w:t xml:space="preserve">   - Initialize model</w:t>
        <w:br/>
        <w:t xml:space="preserve">   - Connect to blockchain</w:t>
        <w:br/>
        <w:br/>
        <w:t>2. Local Training</w:t>
        <w:br/>
        <w:t xml:space="preserve">   - Compute gradients</w:t>
        <w:br/>
        <w:t xml:space="preserve">   - Update model</w:t>
        <w:br/>
        <w:t xml:space="preserve">   - Validate results</w:t>
        <w:br/>
        <w:br/>
        <w:t>3. Blockchain Interaction</w:t>
        <w:br/>
        <w:t xml:space="preserve">   - Submit gradients</w:t>
        <w:br/>
        <w:t xml:space="preserve">   - Participate in consensus</w:t>
        <w:br/>
        <w:t xml:space="preserve">   - Receive rewards</w:t>
        <w:br/>
        <w:br/>
        <w:t>4. Global Aggregation</w:t>
        <w:br/>
        <w:t xml:space="preserve">   - Collect gradients</w:t>
        <w:br/>
        <w:t xml:space="preserve">   - Compute average</w:t>
        <w:br/>
        <w:t xml:space="preserve">   - Update global model</w:t>
        <w:br/>
        <w:t>```</w:t>
        <w:br/>
        <w:br/>
        <w:t>### 2. Model Updates</w:t>
        <w:br/>
        <w:br/>
        <w:t>```</w:t>
        <w:br/>
        <w:t>1. Local Update</w:t>
        <w:br/>
        <w:t xml:space="preserve">   - Train on local data</w:t>
        <w:br/>
        <w:t xml:space="preserve">   - Compute gradients</w:t>
        <w:br/>
        <w:t xml:space="preserve">   - Validate model</w:t>
        <w:br/>
        <w:br/>
        <w:t>2. Blockchain Submission</w:t>
        <w:br/>
        <w:t xml:space="preserve">   - Sign transaction</w:t>
        <w:br/>
        <w:t xml:space="preserve">   - Submit to network</w:t>
        <w:br/>
        <w:t xml:space="preserve">   - Wait for confirmation</w:t>
        <w:br/>
        <w:br/>
        <w:t>3. Global Update</w:t>
        <w:br/>
        <w:t xml:space="preserve">   - Aggregate updates</w:t>
        <w:br/>
        <w:t xml:space="preserve">   - Compute new model</w:t>
        <w:br/>
        <w:t xml:space="preserve">   - Distribute to clients</w:t>
        <w:br/>
        <w:t>```</w:t>
        <w:br/>
        <w:br/>
        <w:t>### 3. Data Management</w:t>
        <w:br/>
        <w:br/>
        <w:t>```</w:t>
        <w:br/>
        <w:t>1. Dataset Preparation</w:t>
        <w:br/>
        <w:t xml:space="preserve">   - Load data</w:t>
        <w:br/>
        <w:t xml:space="preserve">   - Preprocess</w:t>
        <w:br/>
        <w:t xml:space="preserve">   - Split for training</w:t>
        <w:br/>
        <w:br/>
        <w:t>2. Privacy Protection</w:t>
        <w:br/>
        <w:t xml:space="preserve">   - Apply encryption</w:t>
        <w:br/>
        <w:t xml:space="preserve">   - Add noise</w:t>
        <w:br/>
        <w:t xml:space="preserve">   - Mask sensitive data</w:t>
        <w:br/>
        <w:br/>
        <w:t>3. Blockchain Storage</w:t>
        <w:br/>
        <w:t xml:space="preserve">   - Store metadata</w:t>
        <w:br/>
        <w:t xml:space="preserve">   - Track usage</w:t>
        <w:br/>
        <w:t xml:space="preserve">   - Manage access</w:t>
        <w:br/>
        <w:t>```</w:t>
        <w:br/>
        <w:br/>
        <w:t>## Security Considerations</w:t>
        <w:br/>
        <w:br/>
        <w:t>### 1. Data Privacy</w:t>
        <w:br/>
        <w:br/>
        <w:t>- **Encryption**:</w:t>
        <w:br/>
        <w:t xml:space="preserve">  - End-to-end encryption</w:t>
        <w:br/>
        <w:t xml:space="preserve">  - Homomorphic encryption</w:t>
        <w:br/>
        <w:t xml:space="preserve">  - Secure multi-party computation</w:t>
        <w:br/>
        <w:br/>
        <w:t>- **Access Control**:</w:t>
        <w:br/>
        <w:t xml:space="preserve">  - Role-based access</w:t>
        <w:br/>
        <w:t xml:space="preserve">  - Permission management</w:t>
        <w:br/>
        <w:t xml:space="preserve">  - Audit logging</w:t>
        <w:br/>
        <w:br/>
        <w:t>### 2. Model Security</w:t>
        <w:br/>
        <w:br/>
        <w:t>- **Verification**:</w:t>
        <w:br/>
        <w:t xml:space="preserve">  - Model validation</w:t>
        <w:br/>
        <w:t xml:space="preserve">  - Gradient checking</w:t>
        <w:br/>
        <w:t xml:space="preserve">  - Consensus verification</w:t>
        <w:br/>
        <w:br/>
        <w:t>- **Protection**:</w:t>
        <w:br/>
        <w:t xml:space="preserve">  - Digital signatures</w:t>
        <w:br/>
        <w:t xml:space="preserve">  - Watermarking</w:t>
        <w:br/>
        <w:t xml:space="preserve">  - Tamper detection</w:t>
        <w:br/>
        <w:br/>
        <w:t>### 3. Network Security</w:t>
        <w:br/>
        <w:br/>
        <w:t>- **Authentication**:</w:t>
        <w:br/>
        <w:t xml:space="preserve">  - Public key infrastructure</w:t>
        <w:br/>
        <w:t xml:space="preserve">  - Digital certificates</w:t>
        <w:br/>
        <w:t xml:space="preserve">  - Two-factor authentication</w:t>
        <w:br/>
        <w:br/>
        <w:t>- **Communication**:</w:t>
        <w:br/>
        <w:t xml:space="preserve">  - Secure channels</w:t>
        <w:br/>
        <w:t xml:space="preserve">  - Message encryption</w:t>
        <w:br/>
        <w:t xml:space="preserve">  - Integrity checks</w:t>
        <w:br/>
        <w:br/>
        <w:t>## Scalability Features</w:t>
        <w:br/>
        <w:br/>
        <w:t>### 1. Horizontal Scaling</w:t>
        <w:br/>
        <w:br/>
        <w:t>- **Client Nodes**:</w:t>
        <w:br/>
        <w:t xml:space="preserve">  - Dynamic joining/leaving</w:t>
        <w:br/>
        <w:t xml:space="preserve">  - Load balancing</w:t>
        <w:br/>
        <w:t xml:space="preserve">  - Resource management</w:t>
        <w:br/>
        <w:br/>
        <w:t>- **Blockchain Network**:</w:t>
        <w:br/>
        <w:t xml:space="preserve">  - Sharding</w:t>
        <w:br/>
        <w:t xml:space="preserve">  - Sidechains</w:t>
        <w:br/>
        <w:t xml:space="preserve">  - State channels</w:t>
        <w:br/>
        <w:br/>
        <w:t>### 2. Performance Optimization</w:t>
        <w:br/>
        <w:br/>
        <w:t>- **Training**:</w:t>
        <w:br/>
        <w:t xml:space="preserve">  - Parallel processing</w:t>
        <w:br/>
        <w:t xml:space="preserve">  - Batch processing</w:t>
        <w:br/>
        <w:t>### 1. Blockchain Layer</w:t>
        <w:br/>
        <w:t>- **Ethereum Network**: Handles model updates and verification</w:t>
        <w:br/>
        <w:t xml:space="preserve">- **Smart Contracts**: </w:t>
        <w:br/>
        <w:t xml:space="preserve">  - `FLContract.sol`: Manages client registration and model verification</w:t>
        <w:br/>
        <w:t xml:space="preserve">  - `ModelRegistry.sol`: Tracks model versions and metadata</w:t>
        <w:br/>
        <w:t>- **Blockchain Client**: Python interface for blockchain interactions</w:t>
        <w:br/>
        <w:br/>
        <w:t>### 2. Federated Learning Layer</w:t>
        <w:br/>
        <w:t>- **Client Management**: Handles client registration and authentication</w:t>
        <w:br/>
        <w:t xml:space="preserve">- **Model Management**: </w:t>
        <w:br/>
        <w:t xml:space="preserve">  - Model serialization and deserialization</w:t>
        <w:br/>
        <w:t xml:space="preserve">  - State tracking and versioning</w:t>
        <w:br/>
        <w:t xml:space="preserve">  - Parameter aggregation</w:t>
        <w:br/>
        <w:t>- **Dataset Management**:</w:t>
        <w:br/>
        <w:t xml:space="preserve">  - Built-in datasets (FashionMNIST, CIFAR10, etc.)</w:t>
        <w:br/>
        <w:t xml:space="preserve">  - Custom dataset support</w:t>
        <w:br/>
        <w:t xml:space="preserve">  - Data splitting utilities</w:t>
        <w:br/>
        <w:br/>
        <w:t>### 3. Security Layer</w:t>
        <w:br/>
        <w:t>- **Model Verification**: On-chain verification of model updates</w:t>
        <w:br/>
        <w:t>- **Client Authentication**: Secure client registration and management</w:t>
        <w:br/>
        <w:t>- **Data Privacy**: Federated learning ensures data privacy</w:t>
        <w:br/>
        <w:t>- **Smart Contract Security**: Secure contract execution and state management</w:t>
        <w:br/>
        <w:br/>
        <w:t>## Data Flow</w:t>
        <w:br/>
        <w:br/>
        <w:t>1. **Initialization**:</w:t>
        <w:br/>
        <w:t xml:space="preserve">   - Clients register with the blockchain network</w:t>
        <w:br/>
        <w:t xml:space="preserve">   - Dataset is split among clients</w:t>
        <w:br/>
        <w:t xml:space="preserve">   - Initial model is distributed</w:t>
        <w:br/>
        <w:br/>
        <w:t>2. **Training Cycle**:</w:t>
        <w:br/>
        <w:t xml:space="preserve">   - Clients train on their local data</w:t>
        <w:br/>
        <w:t xml:space="preserve">   - Model updates are serialized and uploaded</w:t>
        <w:br/>
        <w:t xml:space="preserve">   - Updates are verified on-chain</w:t>
        <w:br/>
        <w:t xml:space="preserve">   - Verified updates are aggregated</w:t>
        <w:br/>
        <w:br/>
        <w:t>3. **Verification**:</w:t>
        <w:br/>
        <w:t xml:space="preserve">   - Model updates are verified against previous versions</w:t>
        <w:br/>
        <w:t xml:space="preserve">   - Client contributions are tracked</w:t>
        <w:br/>
        <w:t xml:space="preserve">   - Model state is updated in the registry</w:t>
        <w:br/>
        <w:br/>
        <w:t>## Security Considerations</w:t>
        <w:br/>
        <w:br/>
        <w:t>1. **Model Integrity**:</w:t>
        <w:br/>
        <w:t xml:space="preserve">   - On-chain verification of model updates</w:t>
        <w:br/>
        <w:t xml:space="preserve">   - Cryptographic signatures for client authentication</w:t>
        <w:br/>
        <w:t xml:space="preserve">   - Secure parameter aggregation</w:t>
        <w:br/>
        <w:br/>
        <w:t>2. **Data Privacy**:</w:t>
        <w:br/>
        <w:t xml:space="preserve">   - Local training ensures data privacy</w:t>
        <w:br/>
        <w:t xml:space="preserve">   - No raw data is shared or stored on-chain</w:t>
        <w:br/>
        <w:t xml:space="preserve">   - Secure model parameter transmission</w:t>
        <w:br/>
        <w:br/>
        <w:t>3. **Smart Contract Security**:</w:t>
        <w:br/>
        <w:t xml:space="preserve">   - Access control for contract functions</w:t>
        <w:br/>
        <w:t xml:space="preserve">   - State management and versioning</w:t>
        <w:br/>
        <w:t xml:space="preserve">   - Gas optimization for operations</w:t>
        <w:br/>
        <w:br/>
        <w:t>## Scalability</w:t>
        <w:br/>
        <w:br/>
        <w:t>The architecture is designed to be scalable:</w:t>
        <w:br/>
        <w:t>- Modular components allow for easy extension</w:t>
        <w:br/>
        <w:t>- Smart contracts handle multiple clients efficiently</w:t>
        <w:br/>
        <w:t>- Dataset management supports various data types and sizes</w:t>
        <w:br/>
        <w:t>- Model management can handle complex neural networks</w:t>
        <w:br/>
        <w:br/>
        <w:t>## Next Steps</w:t>
        <w:br/>
        <w:br/>
        <w:t>- [Core Components](components.md): Detailed explanation of each component</w:t>
        <w:br/>
        <w:t>- [Data Flow](data_flow.md): In-depth look at system data flow</w:t>
        <w:br/>
        <w:t xml:space="preserve">- [Security Model](security.md): Comprehensive security considerations </w:t>
      </w:r>
    </w:p>
    <w:p>
      <w:r>
        <w:br w:type="page"/>
      </w:r>
    </w:p>
    <w:p>
      <w:pPr>
        <w:pStyle w:val="Heading1"/>
        <w:jc w:val="center"/>
      </w:pPr>
      <w:r>
        <w:t>Tutorials</w:t>
      </w:r>
    </w:p>
    <w:p>
      <w:r>
        <w:t># Tutorials</w:t>
        <w:br/>
        <w:br/>
        <w:t>This section provides step-by-step tutorials for using DecentraLearn.</w:t>
        <w:br/>
        <w:br/>
        <w:t>## Getting Started</w:t>
        <w:br/>
        <w:br/>
        <w:t>- [Quick Start](getting_started.md)</w:t>
        <w:br/>
        <w:t xml:space="preserve">  - Installation</w:t>
        <w:br/>
        <w:t xml:space="preserve">  - Basic setup</w:t>
        <w:br/>
        <w:t xml:space="preserve">  - First model</w:t>
        <w:br/>
        <w:t xml:space="preserve">  - Blockchain integration</w:t>
        <w:br/>
        <w:br/>
        <w:t>## Core Features</w:t>
        <w:br/>
        <w:br/>
        <w:t>- [Federated Learning](federated_learning.md)</w:t>
        <w:br/>
        <w:t xml:space="preserve">  - Model training</w:t>
        <w:br/>
        <w:t xml:space="preserve">  - Client coordination</w:t>
        <w:br/>
        <w:t xml:space="preserve">  - Privacy mechanisms</w:t>
        <w:br/>
        <w:t xml:space="preserve">  - Blockchain verification</w:t>
        <w:br/>
        <w:br/>
        <w:t>- [Model Training](model_training.md)</w:t>
        <w:br/>
        <w:t xml:space="preserve">  - Model creation</w:t>
        <w:br/>
        <w:t xml:space="preserve">  - Training process</w:t>
        <w:br/>
        <w:t xml:space="preserve">  - Privacy integration</w:t>
        <w:br/>
        <w:t xml:space="preserve">  - Performance optimization</w:t>
        <w:br/>
        <w:br/>
        <w:t>- [Custom Dataset](custom_dataset.md)</w:t>
        <w:br/>
        <w:t xml:space="preserve">  - Dataset creation</w:t>
        <w:br/>
        <w:t xml:space="preserve">  - Data loading</w:t>
        <w:br/>
        <w:t xml:space="preserve">  - Privacy handling</w:t>
        <w:br/>
        <w:t xml:space="preserve">  - Custom splitting</w:t>
        <w:br/>
        <w:br/>
        <w:t>- [Non-IID Distribution](non_iid_distribution.md)</w:t>
        <w:br/>
        <w:t xml:space="preserve">  - Data distribution</w:t>
        <w:br/>
        <w:t xml:space="preserve">  - Client assignment</w:t>
        <w:br/>
        <w:t xml:space="preserve">  - Performance impact</w:t>
        <w:br/>
        <w:t xml:space="preserve">  - Mitigation strategies</w:t>
        <w:br/>
        <w:br/>
        <w:t>## Advanced Topics</w:t>
        <w:br/>
        <w:br/>
        <w:t>- Privacy Mechanisms</w:t>
        <w:br/>
        <w:t xml:space="preserve">  - Differential Privacy</w:t>
        <w:br/>
        <w:t xml:space="preserve">  - Homomorphic Encryption</w:t>
        <w:br/>
        <w:t xml:space="preserve">  - Zero-Knowledge Proofs</w:t>
        <w:br/>
        <w:br/>
        <w:t>- Blockchain Integration</w:t>
        <w:br/>
        <w:t xml:space="preserve">  - Smart contracts</w:t>
        <w:br/>
        <w:t xml:space="preserve">  - Model verification</w:t>
        <w:br/>
        <w:t xml:space="preserve">  - Incentive mechanisms</w:t>
        <w:br/>
        <w:br/>
        <w:t>- Security Features</w:t>
        <w:br/>
        <w:t xml:space="preserve">  - Access control</w:t>
        <w:br/>
        <w:t xml:space="preserve">  - Data protection</w:t>
        <w:br/>
        <w:t xml:space="preserve">  - Audit logging</w:t>
        <w:br/>
        <w:br/>
        <w:t>## Best Practices</w:t>
        <w:br/>
        <w:br/>
        <w:t>1. Follow the tutorials in order</w:t>
        <w:br/>
        <w:t>2. Complete all code examples</w:t>
        <w:br/>
        <w:t>3. Test thoroughly</w:t>
        <w:br/>
        <w:t>4. Monitor privacy budgets</w:t>
        <w:br/>
        <w:t>5. Check blockchain status</w:t>
        <w:br/>
        <w:br/>
        <w:t>## See Also</w:t>
        <w:br/>
        <w:br/>
        <w:t>- [API Reference](../api/README.md)</w:t>
        <w:br/>
        <w:t>- [Examples](../examples/README.md)</w:t>
        <w:br/>
        <w:t xml:space="preserve">- [Development Guide](../development/README.md) </w:t>
      </w:r>
    </w:p>
    <w:p>
      <w:r>
        <w:br w:type="page"/>
      </w:r>
    </w:p>
    <w:p>
      <w:pPr>
        <w:pStyle w:val="Heading1"/>
        <w:jc w:val="center"/>
      </w:pPr>
      <w:r>
        <w:t>Examples</w:t>
      </w:r>
    </w:p>
    <w:p>
      <w:r>
        <w:t># Examples</w:t>
        <w:br/>
        <w:br/>
        <w:t>This section provides practical examples of using DecentraLearn.</w:t>
        <w:br/>
        <w:br/>
        <w:t>## Basic Examples</w:t>
        <w:br/>
        <w:br/>
        <w:t>- [MNIST Classification](mnist_classification.md)</w:t>
        <w:br/>
        <w:t xml:space="preserve">  - Model definition</w:t>
        <w:br/>
        <w:t xml:space="preserve">  - Training process</w:t>
        <w:br/>
        <w:t xml:space="preserve">  - Privacy integration</w:t>
        <w:br/>
        <w:t xml:space="preserve">  - Blockchain verification</w:t>
        <w:br/>
        <w:br/>
        <w:t>- [Custom Dataset](custom_dataset.md)</w:t>
        <w:br/>
        <w:t xml:space="preserve">  - Dataset creation</w:t>
        <w:br/>
        <w:t xml:space="preserve">  - Data loading</w:t>
        <w:br/>
        <w:t xml:space="preserve">  - Privacy handling</w:t>
        <w:br/>
        <w:t xml:space="preserve">  - Model training</w:t>
        <w:br/>
        <w:br/>
        <w:t>- [Non-IID Distribution](non_iid_distribution.md)</w:t>
        <w:br/>
        <w:t xml:space="preserve">  - Data distribution</w:t>
        <w:br/>
        <w:t xml:space="preserve">  - Client assignment</w:t>
        <w:br/>
        <w:t xml:space="preserve">  - Performance analysis</w:t>
        <w:br/>
        <w:t xml:space="preserve">  - Privacy impact</w:t>
        <w:br/>
        <w:br/>
        <w:t>## Advanced Examples</w:t>
        <w:br/>
        <w:br/>
        <w:t>- Privacy Mechanisms</w:t>
        <w:br/>
        <w:t xml:space="preserve">  - Differential Privacy</w:t>
        <w:br/>
        <w:t xml:space="preserve">  - Homomorphic Encryption</w:t>
        <w:br/>
        <w:t xml:space="preserve">  - Zero-Knowledge Proofs</w:t>
        <w:br/>
        <w:br/>
        <w:t>- Blockchain Integration</w:t>
        <w:br/>
        <w:t xml:space="preserve">  - Smart contracts</w:t>
        <w:br/>
        <w:t xml:space="preserve">  - Model verification</w:t>
        <w:br/>
        <w:t xml:space="preserve">  - Incentive mechanisms</w:t>
        <w:br/>
        <w:br/>
        <w:t>- Security Features</w:t>
        <w:br/>
        <w:t xml:space="preserve">  - Access control</w:t>
        <w:br/>
        <w:t xml:space="preserve">  - Data protection</w:t>
        <w:br/>
        <w:t xml:space="preserve">  - Audit logging</w:t>
        <w:br/>
        <w:br/>
        <w:t>## Code Snippets</w:t>
        <w:br/>
        <w:br/>
        <w:t>### Basic Setup</w:t>
        <w:br/>
        <w:br/>
        <w:t>```python</w:t>
        <w:br/>
        <w:t>from decentralearn.blockchain.client import BlockchainClient</w:t>
        <w:br/>
        <w:t>from decentralearn.config.blockchain_config import BlockchainConfig</w:t>
        <w:br/>
        <w:br/>
        <w:t>config = BlockchainConfig(</w:t>
        <w:br/>
        <w:t xml:space="preserve">    rpc_url="http://localhost:8545",</w:t>
        <w:br/>
        <w:t xml:space="preserve">    chain_id=1337</w:t>
        <w:br/>
        <w:t>)</w:t>
        <w:br/>
        <w:t>client = BlockchainClient(config)</w:t>
        <w:br/>
        <w:t>```</w:t>
        <w:br/>
        <w:br/>
        <w:t>### Model Training</w:t>
        <w:br/>
        <w:br/>
        <w:t>```python</w:t>
        <w:br/>
        <w:t>from decentralearn.models.base import BaseModel</w:t>
        <w:br/>
        <w:t>from decentralearn.privacy import DifferentialPrivacy</w:t>
        <w:br/>
        <w:br/>
        <w:t>model = BaseModel()</w:t>
        <w:br/>
        <w:t>dp = DifferentialPrivacy(epsilon=0.1)</w:t>
        <w:br/>
        <w:t># Train model with privacy</w:t>
        <w:br/>
        <w:t>```</w:t>
        <w:br/>
        <w:br/>
        <w:t>### Dataset Handling</w:t>
        <w:br/>
        <w:br/>
        <w:t>```python</w:t>
        <w:br/>
        <w:t>from decentralearn.datasets import DatasetFactory</w:t>
        <w:br/>
        <w:t>from decentralearn.datasets import DatasetSpliter</w:t>
        <w:br/>
        <w:br/>
        <w:t>factory = DatasetFactory()</w:t>
        <w:br/>
        <w:t>spliter = DatasetSpliter()</w:t>
        <w:br/>
        <w:t>```</w:t>
        <w:br/>
        <w:br/>
        <w:t>## Best Practices</w:t>
        <w:br/>
        <w:br/>
        <w:t>1. Study the examples thoroughly</w:t>
        <w:br/>
        <w:t>2. Run the code yourself</w:t>
        <w:br/>
        <w:t>3. Modify parameters</w:t>
        <w:br/>
        <w:t>4. Test different scenarios</w:t>
        <w:br/>
        <w:t>5. Monitor performance</w:t>
        <w:br/>
        <w:br/>
        <w:t>## See Also</w:t>
        <w:br/>
        <w:br/>
        <w:t>- [API Reference](../api/README.md)</w:t>
        <w:br/>
        <w:t>- [Tutorials](../tutorials/README.md)</w:t>
        <w:br/>
        <w:t xml:space="preserve">- [Development Guide](../development/README.md)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